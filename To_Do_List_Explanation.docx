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3B" w:rsidRDefault="002751AA">
      <w:pPr>
        <w:pStyle w:val="Heading1"/>
        <w:rPr>
          <w:i/>
          <w:sz w:val="32"/>
          <w:szCs w:val="32"/>
        </w:rPr>
      </w:pPr>
      <w:r w:rsidRPr="002751AA">
        <w:rPr>
          <w:i/>
          <w:sz w:val="32"/>
          <w:szCs w:val="32"/>
        </w:rPr>
        <w:t>To-Do List Program Explanation</w:t>
      </w:r>
    </w:p>
    <w:p w:rsidR="002751AA" w:rsidRDefault="002751AA" w:rsidP="002751AA"/>
    <w:p w:rsidR="002751AA" w:rsidRPr="002751AA" w:rsidRDefault="002751AA" w:rsidP="002751AA"/>
    <w:p w:rsidR="0008553B" w:rsidRPr="002751AA" w:rsidRDefault="002751AA">
      <w:pPr>
        <w:rPr>
          <w:i/>
        </w:rPr>
      </w:pPr>
      <w:r w:rsidRPr="002751AA">
        <w:rPr>
          <w:i/>
        </w:rPr>
        <w:t xml:space="preserve">This program is a simple interactive To-Do List made using Python. </w:t>
      </w:r>
      <w:r w:rsidRPr="002751AA">
        <w:rPr>
          <w:i/>
        </w:rPr>
        <w:br/>
        <w:t>It allows the user to add, view, mark, and delete tasks one by one.</w:t>
      </w:r>
      <w:r w:rsidRPr="002751AA">
        <w:rPr>
          <w:i/>
        </w:rPr>
        <w:br/>
      </w:r>
      <w:r w:rsidRPr="002751AA">
        <w:rPr>
          <w:i/>
        </w:rPr>
        <w:br/>
      </w:r>
      <w:bookmarkStart w:id="0" w:name="_GoBack"/>
      <w:r w:rsidRPr="002751AA">
        <w:rPr>
          <w:i/>
        </w:rPr>
        <w:t>1. The program starts by printing a welcome message to introduce the To-Do List app.</w:t>
      </w:r>
      <w:r w:rsidRPr="002751AA">
        <w:rPr>
          <w:i/>
        </w:rPr>
        <w:br/>
      </w:r>
      <w:bookmarkEnd w:id="0"/>
      <w:r w:rsidRPr="002751AA">
        <w:rPr>
          <w:i/>
        </w:rPr>
        <w:t>2.</w:t>
      </w:r>
      <w:r w:rsidRPr="002751AA">
        <w:rPr>
          <w:i/>
        </w:rPr>
        <w:t xml:space="preserve"> Two lists are created: one for storing all the tasks and another for completed tasks.</w:t>
      </w:r>
      <w:r w:rsidRPr="002751AA">
        <w:rPr>
          <w:i/>
        </w:rPr>
        <w:br/>
        <w:t>3. A while loop is used to keep showing the menu repeatedly until the user decides to exit.</w:t>
      </w:r>
      <w:r w:rsidRPr="002751AA">
        <w:rPr>
          <w:i/>
        </w:rPr>
        <w:br/>
        <w:t>4. The menu displays five options: Add Task, View Tasks, Mark Task as Complet</w:t>
      </w:r>
      <w:r w:rsidRPr="002751AA">
        <w:rPr>
          <w:i/>
        </w:rPr>
        <w:t>ed, Delete Task, and Exit.</w:t>
      </w:r>
      <w:r w:rsidRPr="002751AA">
        <w:rPr>
          <w:i/>
        </w:rPr>
        <w:br/>
        <w:t>5. The user is asked to choose an option by entering a number between 1 and 5.</w:t>
      </w:r>
      <w:r w:rsidRPr="002751AA">
        <w:rPr>
          <w:i/>
        </w:rPr>
        <w:br/>
        <w:t>6. If the user chooses option 1, they can type a new task name which gets added to the task list.</w:t>
      </w:r>
      <w:r w:rsidRPr="002751AA">
        <w:rPr>
          <w:i/>
        </w:rPr>
        <w:br/>
        <w:t>7. Option 2 shows all the tasks currently in the lis</w:t>
      </w:r>
      <w:r w:rsidRPr="002751AA">
        <w:rPr>
          <w:i/>
        </w:rPr>
        <w:t>t along with their status (Pending or Done).</w:t>
      </w:r>
      <w:r w:rsidRPr="002751AA">
        <w:rPr>
          <w:i/>
        </w:rPr>
        <w:br/>
        <w:t>8. If there are no tasks, it displays a message saying there are no tasks available.</w:t>
      </w:r>
      <w:r w:rsidRPr="002751AA">
        <w:rPr>
          <w:i/>
        </w:rPr>
        <w:br/>
        <w:t xml:space="preserve">9. Option 3 lets the user mark a task as completed. The program shows all tasks with numbers, </w:t>
      </w:r>
      <w:r w:rsidRPr="002751AA">
        <w:rPr>
          <w:i/>
        </w:rPr>
        <w:br/>
        <w:t xml:space="preserve">   and the user enters the task</w:t>
      </w:r>
      <w:r w:rsidRPr="002751AA">
        <w:rPr>
          <w:i/>
        </w:rPr>
        <w:t xml:space="preserve"> number they have finished. That task is then added to the completed list.</w:t>
      </w:r>
      <w:r w:rsidRPr="002751AA">
        <w:rPr>
          <w:i/>
        </w:rPr>
        <w:br/>
        <w:t xml:space="preserve">10. Option 4 allows the user to delete a task. The program again shows a numbered list of all tasks, </w:t>
      </w:r>
      <w:r w:rsidRPr="002751AA">
        <w:rPr>
          <w:i/>
        </w:rPr>
        <w:br/>
        <w:t xml:space="preserve">    and the user enters the number of the task they want to remove.</w:t>
      </w:r>
      <w:r w:rsidRPr="002751AA">
        <w:rPr>
          <w:i/>
        </w:rPr>
        <w:br/>
        <w:t xml:space="preserve">11. Option </w:t>
      </w:r>
      <w:r w:rsidRPr="002751AA">
        <w:rPr>
          <w:i/>
        </w:rPr>
        <w:t>5 exits the loop, showing a goodbye message and ending the program.</w:t>
      </w:r>
      <w:r w:rsidRPr="002751AA">
        <w:rPr>
          <w:i/>
        </w:rPr>
        <w:br/>
        <w:t>12. Throughout the program, simple input validation is used to make sure the user enters correct numbers.</w:t>
      </w:r>
      <w:r w:rsidRPr="002751AA">
        <w:rPr>
          <w:i/>
        </w:rPr>
        <w:br/>
        <w:t>13. The program keeps running until the user selects “Exit,” which breaks the loop</w:t>
      </w:r>
      <w:r w:rsidRPr="002751AA">
        <w:rPr>
          <w:i/>
        </w:rPr>
        <w:t>.</w:t>
      </w:r>
      <w:r w:rsidRPr="002751AA">
        <w:rPr>
          <w:i/>
        </w:rPr>
        <w:br/>
      </w:r>
      <w:r w:rsidRPr="002751AA">
        <w:rPr>
          <w:i/>
        </w:rPr>
        <w:br/>
        <w:t xml:space="preserve">In short, the program uses basic Python concepts like lists, loops, and if-else statements </w:t>
      </w:r>
      <w:r w:rsidRPr="002751AA">
        <w:rPr>
          <w:i/>
        </w:rPr>
        <w:br/>
        <w:t xml:space="preserve">to create a fully working interactive To-Do List. It’s simple, easy to use, </w:t>
      </w:r>
      <w:r w:rsidRPr="002751AA">
        <w:rPr>
          <w:i/>
        </w:rPr>
        <w:br/>
        <w:t>and a great example of applying programming logic in a real-world mini-project.</w:t>
      </w:r>
    </w:p>
    <w:sectPr w:rsidR="0008553B" w:rsidRPr="00275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553B"/>
    <w:rsid w:val="0015074B"/>
    <w:rsid w:val="002751A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50D33"/>
  <w14:defaultImageDpi w14:val="300"/>
  <w15:docId w15:val="{528CD205-94E9-4C1E-BD26-C9F5C889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7269BC-254D-49E6-8579-2BDBC175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</cp:lastModifiedBy>
  <cp:revision>2</cp:revision>
  <dcterms:created xsi:type="dcterms:W3CDTF">2013-12-23T23:15:00Z</dcterms:created>
  <dcterms:modified xsi:type="dcterms:W3CDTF">2025-10-05T09:21:00Z</dcterms:modified>
  <cp:category/>
</cp:coreProperties>
</file>